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Minecraft NeoForge 1.21.1 Modding Mastery</w:t>
        <w:br/>
        <w:t>College‑Style Course Syllabus &amp; Detailed Outline</w:t>
      </w:r>
    </w:p>
    <w:p/>
    <w:p>
      <w:pPr>
        <w:jc w:val="center"/>
      </w:pPr>
      <w:r>
        <w:rPr>
          <w:i/>
          <w:sz w:val="22"/>
        </w:rPr>
        <w:t>Prepared for: Self‑Paced / Udemy or Self‑Hosted Delivery</w:t>
      </w:r>
    </w:p>
    <w:p>
      <w:pPr>
        <w:jc w:val="center"/>
      </w:pPr>
      <w:r>
        <w:rPr>
          <w:i/>
          <w:sz w:val="22"/>
        </w:rPr>
        <w:t>Version: 1.0 (October 30, 2025)</w:t>
      </w:r>
    </w:p>
    <w:p/>
    <w:p/>
    <w:p>
      <w:pPr>
        <w:pStyle w:val="Heading1"/>
      </w:pPr>
      <w:r>
        <w:t>Course Overview</w:t>
      </w:r>
    </w:p>
    <w:p>
      <w:r>
        <w:rPr>
          <w:sz w:val="22"/>
        </w:rPr>
        <w:t>This course transforms a beginner modder with professional software experience into a full NeoForge mod developer. It follows a scaffolded, college‑style structure in four semesters: Foundations, Interactivity &amp; Systems, World &amp; Entities, and Professional Development. Each module introduces core concepts, then immediately applies them through labs and a cumulative project. By the end, learners publish a polished mod with GUIs, networking, entities, world generation, datapacks/configs, testing, and CI/CD.</w:t>
      </w:r>
    </w:p>
    <w:p>
      <w:pPr>
        <w:pStyle w:val="Heading2"/>
      </w:pPr>
      <w:r>
        <w:t>Learning Outcomes</w:t>
      </w:r>
    </w:p>
    <w:p>
      <w:pPr>
        <w:pStyle w:val="ListBullet"/>
      </w:pPr>
      <w:r>
        <w:t>Set up and maintain a robust NeoForge 1.21.1 development environment.</w:t>
      </w:r>
    </w:p>
    <w:p>
      <w:pPr>
        <w:pStyle w:val="ListBullet"/>
      </w:pPr>
      <w:r>
        <w:t>Design and register content: items, blocks, recipes, loot tables, tags, models, and blockstates.</w:t>
      </w:r>
    </w:p>
    <w:p>
      <w:pPr>
        <w:pStyle w:val="ListBullet"/>
      </w:pPr>
      <w:r>
        <w:t>Implement stateful logic with Block Entities, Menus/Screens (GUIs), inventories, NBT persistence, and renderers.</w:t>
      </w:r>
    </w:p>
    <w:p>
      <w:pPr>
        <w:pStyle w:val="ListBullet"/>
      </w:pPr>
      <w:r>
        <w:t>Use events, ticking, and custom recipe systems to implement gameplay mechanics.</w:t>
      </w:r>
    </w:p>
    <w:p>
      <w:pPr>
        <w:pStyle w:val="ListBullet"/>
      </w:pPr>
      <w:r>
        <w:t>Build networking layers (packets) for client↔server sync and user interactions.</w:t>
      </w:r>
    </w:p>
    <w:p>
      <w:pPr>
        <w:pStyle w:val="ListBullet"/>
      </w:pPr>
      <w:r>
        <w:t>Integrate fluids, energy/capabilities, and datapack‑driven balancing with reload listeners.</w:t>
      </w:r>
    </w:p>
    <w:p>
      <w:pPr>
        <w:pStyle w:val="ListBullet"/>
      </w:pPr>
      <w:r>
        <w:t>Author worldgen features (ores, trees, structures, biomes) and custom entities with AI and attributes.</w:t>
      </w:r>
    </w:p>
    <w:p>
      <w:pPr>
        <w:pStyle w:val="ListBullet"/>
      </w:pPr>
      <w:r>
        <w:t>Create villager professions/trades and add immersive audio, particles, and custom models.</w:t>
      </w:r>
    </w:p>
    <w:p>
      <w:pPr>
        <w:pStyle w:val="ListBullet"/>
      </w:pPr>
      <w:r>
        <w:t>Ensure compatibility (tags, JEI), performance, multiplayer correctness, and automated tests.</w:t>
      </w:r>
    </w:p>
    <w:p>
      <w:pPr>
        <w:pStyle w:val="ListBullet"/>
      </w:pPr>
      <w:r>
        <w:t>Package, license, and publish a production‑quality mod with CI/CD and documentation.</w:t>
      </w:r>
    </w:p>
    <w:p>
      <w:pPr>
        <w:pStyle w:val="Heading2"/>
      </w:pPr>
      <w:r>
        <w:t>Target Audience &amp; Prerequisites</w:t>
      </w:r>
    </w:p>
    <w:p>
      <w:pPr>
        <w:pStyle w:val="ListBullet"/>
      </w:pPr>
      <w:r>
        <w:t>Audience: Developers new to Minecraft modding (comfortable with Java/Gradle, OOP, and Git).</w:t>
      </w:r>
    </w:p>
    <w:p>
      <w:pPr>
        <w:pStyle w:val="ListBullet"/>
      </w:pPr>
      <w:r>
        <w:t>Prereqs: Java 17/21 fluency, IntelliJ basics, Git/GitHub, command line familiarity.</w:t>
      </w:r>
    </w:p>
    <w:p>
      <w:pPr>
        <w:pStyle w:val="Heading2"/>
      </w:pPr>
      <w:r>
        <w:t>Required Software &amp; Resources</w:t>
      </w:r>
    </w:p>
    <w:p>
      <w:pPr>
        <w:pStyle w:val="ListBullet"/>
      </w:pPr>
      <w:r>
        <w:t>JDK 21 (or compatible with NeoForge toolchain).</w:t>
      </w:r>
    </w:p>
    <w:p>
      <w:pPr>
        <w:pStyle w:val="ListBullet"/>
      </w:pPr>
      <w:r>
        <w:t>IntelliJ IDEA Community or Ultimate.</w:t>
      </w:r>
    </w:p>
    <w:p>
      <w:pPr>
        <w:pStyle w:val="ListBullet"/>
      </w:pPr>
      <w:r>
        <w:t>Gradle wrapper (from MDK).</w:t>
      </w:r>
    </w:p>
    <w:p>
      <w:pPr>
        <w:pStyle w:val="ListBullet"/>
      </w:pPr>
      <w:r>
        <w:t>NeoForge MDK for Minecraft 1.21.1.</w:t>
      </w:r>
    </w:p>
    <w:p>
      <w:pPr>
        <w:pStyle w:val="ListBullet"/>
      </w:pPr>
      <w:r>
        <w:t>Git &amp; GitHub account for version control and CI/CD.</w:t>
      </w:r>
    </w:p>
    <w:p>
      <w:pPr>
        <w:pStyle w:val="ListBullet"/>
      </w:pPr>
      <w:r>
        <w:t>Optional: Image editor for textures (Aseprite/GIMP), sound editor (Audacity).</w:t>
      </w:r>
    </w:p>
    <w:p>
      <w:pPr>
        <w:pStyle w:val="Heading1"/>
      </w:pPr>
      <w:r>
        <w:t>Delivery &amp; Assessment Model</w:t>
      </w:r>
    </w:p>
    <w:p>
      <w:pPr>
        <w:pStyle w:val="ListBullet"/>
      </w:pPr>
      <w:r>
        <w:t>Delivery: Video lectures + written labs + reference code.</w:t>
      </w:r>
    </w:p>
    <w:p>
      <w:pPr>
        <w:pStyle w:val="ListBullet"/>
      </w:pPr>
      <w:r>
        <w:t>Assessments: Lesson quizzes (formative), module labs (summative), semester capstones (major grade).</w:t>
      </w:r>
    </w:p>
    <w:p>
      <w:pPr>
        <w:pStyle w:val="ListBullet"/>
      </w:pPr>
      <w:r>
        <w:t>Cumulative Capstone: Publish a complete mod on Modrinth/CurseForge with README, license, and CI build.</w:t>
      </w:r>
    </w:p>
    <w:p>
      <w:pPr>
        <w:pStyle w:val="Heading2"/>
      </w:pPr>
      <w:r>
        <w:t>Grading Breakdown (suggested for academic settings)</w:t>
      </w:r>
    </w:p>
    <w:p>
      <w:pPr>
        <w:pStyle w:val="ListBullet"/>
      </w:pPr>
      <w:r>
        <w:t>Quizzes (per lesson): 10%</w:t>
      </w:r>
    </w:p>
    <w:p>
      <w:pPr>
        <w:pStyle w:val="ListBullet"/>
      </w:pPr>
      <w:r>
        <w:t>Labs (end of each module): 35%</w:t>
      </w:r>
    </w:p>
    <w:p>
      <w:pPr>
        <w:pStyle w:val="ListBullet"/>
      </w:pPr>
      <w:r>
        <w:t>Semester Capstone Projects (x4): 40% (10% each)</w:t>
      </w:r>
    </w:p>
    <w:p>
      <w:pPr>
        <w:pStyle w:val="ListBullet"/>
      </w:pPr>
      <w:r>
        <w:t>Final Publication &amp; Presentation: 15%</w:t>
      </w:r>
    </w:p>
    <w:p>
      <w:pPr>
        <w:pStyle w:val="Heading2"/>
      </w:pPr>
      <w:r>
        <w:t>Academic Integrity &amp; Collaboration Policy</w:t>
      </w:r>
    </w:p>
    <w:p>
      <w:pPr>
        <w:pStyle w:val="ListBullet"/>
      </w:pPr>
      <w:r>
        <w:t>Code sharing allowed for labs with attribution; copying without understanding is discouraged.</w:t>
      </w:r>
    </w:p>
    <w:p>
      <w:pPr>
        <w:pStyle w:val="ListBullet"/>
      </w:pPr>
      <w:r>
        <w:t>Capstone project must be primarily the student’s work; external libraries and APIs allowed with credit.</w:t>
      </w:r>
    </w:p>
    <w:p>
      <w:pPr>
        <w:pStyle w:val="ListBullet"/>
      </w:pPr>
      <w:r>
        <w:t>Follow licensing rules for assets and third‑party code.</w:t>
      </w:r>
    </w:p>
    <w:p>
      <w:pPr>
        <w:pStyle w:val="Heading1"/>
      </w:pPr>
      <w:r>
        <w:t>Four‑Semester Structure (Recommended Pacing)</w:t>
      </w:r>
    </w:p>
    <w:p>
      <w:r>
        <w:rPr>
          <w:sz w:val="22"/>
        </w:rPr>
        <w:t>Each semester groups thematically related modules. Self‑paced learners can compress or expand schedules.</w:t>
      </w:r>
    </w:p>
    <w:p>
      <w:pPr>
        <w:pStyle w:val="Heading2"/>
      </w:pPr>
      <w:r>
        <w:t>SEMESTER 1 — Foundations of Modding (Beginner → Intermediate)</w:t>
      </w:r>
    </w:p>
    <w:p>
      <w:pPr>
        <w:pStyle w:val="Heading3"/>
      </w:pPr>
      <w:r>
        <w:t>Module 1 — Environment &amp; Setup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Intro to NeoForge &amp; project anatomy (MDK, @Mod, event buses).</w:t>
      </w:r>
    </w:p>
    <w:p>
      <w:pPr>
        <w:pStyle w:val="ListNumber"/>
      </w:pPr>
      <w:r>
        <w:t>Install JDK/Gradle/IntelliJ; clone MDK and runClient/runServer/runData.</w:t>
      </w:r>
    </w:p>
    <w:p>
      <w:pPr>
        <w:pStyle w:val="ListNumber"/>
      </w:pPr>
      <w:r>
        <w:t>Mappings (official/Parchment) and build.gradle essentials.</w:t>
      </w:r>
    </w:p>
    <w:p>
      <w:pPr>
        <w:pStyle w:val="ListNumber"/>
      </w:pPr>
      <w:r>
        <w:t>Logging, configuration separation, and jar packaging.</w:t>
      </w:r>
    </w:p>
    <w:p>
      <w:pPr>
        <w:pStyle w:val="ListNumber"/>
      </w:pPr>
      <w:r>
        <w:t>Source control: repo layout, .gitignore, commits, branching.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Create ‘Hello NeoForge’ mod that logs on startup and exports a signed JAR.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Run a clean dev environment reliably.</w:t>
      </w:r>
    </w:p>
    <w:p>
      <w:pPr>
        <w:pStyle w:val="ListBullet"/>
      </w:pPr>
      <w:r>
        <w:t>Understand lifecycle entry points and run configs.</w:t>
      </w:r>
    </w:p>
    <w:p>
      <w:r>
        <w:rPr>
          <w:sz w:val="22"/>
        </w:rPr>
        <w:t>Estimated Duration: 4–6 hours</w:t>
      </w:r>
    </w:p>
    <w:p/>
    <w:p>
      <w:pPr>
        <w:pStyle w:val="Heading3"/>
      </w:pPr>
      <w:r>
        <w:t>Module 2 — Core Content: Items &amp; Blocks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Deferred registers: Items, Blocks, RegistryObject lifecycle.</w:t>
      </w:r>
    </w:p>
    <w:p>
      <w:pPr>
        <w:pStyle w:val="ListNumber"/>
      </w:pPr>
      <w:r>
        <w:t>Assets: models, blockstates, lang files; resource folder structure.</w:t>
      </w:r>
    </w:p>
    <w:p>
      <w:pPr>
        <w:pStyle w:val="ListNumber"/>
      </w:pPr>
      <w:r>
        <w:t>Recipes &amp; loot tables; shaped/unshaped, smelting, smithing.</w:t>
      </w:r>
    </w:p>
    <w:p>
      <w:pPr>
        <w:pStyle w:val="ListNumber"/>
      </w:pPr>
      <w:r>
        <w:t>Datagen basics: generate models, blockstates, loot, recipes.</w:t>
      </w:r>
    </w:p>
    <w:p>
      <w:pPr>
        <w:pStyle w:val="ListNumber"/>
      </w:pPr>
      <w:r>
        <w:t>Tags &amp; creative tabs; vanilla derivatives (stairs, slabs, fences).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Ore Expansion Pack: custom ore → ingot pipeline with tags, recipes, and datagen.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Create content fully via registries + JSON/datagen.</w:t>
      </w:r>
    </w:p>
    <w:p>
      <w:pPr>
        <w:pStyle w:val="ListBullet"/>
      </w:pPr>
      <w:r>
        <w:t>Organize assets for maintainability.</w:t>
      </w:r>
    </w:p>
    <w:p>
      <w:r>
        <w:rPr>
          <w:sz w:val="22"/>
        </w:rPr>
        <w:t>Estimated Duration: 6–8 hours</w:t>
      </w:r>
    </w:p>
    <w:p/>
    <w:p>
      <w:pPr>
        <w:pStyle w:val="Heading3"/>
      </w:pPr>
      <w:r>
        <w:t>Module 3 — Tools, Armor &amp; Materials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Tool tiers &amp; custom behavior; hammer/paxel patterns.</w:t>
      </w:r>
    </w:p>
    <w:p>
      <w:pPr>
        <w:pStyle w:val="ListNumber"/>
      </w:pPr>
      <w:r>
        <w:t>Armor materials, trims, effects on hit and full‑set bonuses.</w:t>
      </w:r>
    </w:p>
    <w:p>
      <w:pPr>
        <w:pStyle w:val="ListNumber"/>
      </w:pPr>
      <w:r>
        <w:t>Horse armor and item properties/durability overrides.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Forged Tools set with full armor, special hit effects, and trims.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Author tools/armor with tuned stats and effects.</w:t>
      </w:r>
    </w:p>
    <w:p>
      <w:pPr>
        <w:pStyle w:val="ListBullet"/>
      </w:pPr>
      <w:r>
        <w:t>Leverage item properties for behavior.</w:t>
      </w:r>
    </w:p>
    <w:p>
      <w:r>
        <w:rPr>
          <w:sz w:val="22"/>
        </w:rPr>
        <w:t>Estimated Duration: 5–7 hours</w:t>
      </w:r>
    </w:p>
    <w:p/>
    <w:p>
      <w:pPr>
        <w:pStyle w:val="Heading3"/>
      </w:pPr>
      <w:r>
        <w:t>Module 4 — Items With Behavior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Food &amp; status effects; contextual tooltips.</w:t>
      </w:r>
    </w:p>
    <w:p>
      <w:pPr>
        <w:pStyle w:val="ListNumber"/>
      </w:pPr>
      <w:r>
        <w:t>Custom fuel &amp; burn times; intro to components/properties.</w:t>
      </w:r>
    </w:p>
    <w:p>
      <w:pPr>
        <w:pStyle w:val="ListNumber"/>
      </w:pPr>
      <w:r>
        <w:t>Event primer: subscribing safely; client vs server considerations.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Mystic Produce: edible items with randomized buffs and rich tooltips.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Wire items into effects and events cleanly.</w:t>
      </w:r>
    </w:p>
    <w:p>
      <w:pPr>
        <w:pStyle w:val="ListBullet"/>
      </w:pPr>
      <w:r>
        <w:t>Write safe, side‑aware handlers.</w:t>
      </w:r>
    </w:p>
    <w:p>
      <w:r>
        <w:rPr>
          <w:sz w:val="22"/>
        </w:rPr>
        <w:t>Estimated Duration: 4–6 hours</w:t>
      </w:r>
    </w:p>
    <w:p/>
    <w:p>
      <w:pPr>
        <w:pStyle w:val="Heading3"/>
      </w:pPr>
      <w:r>
        <w:t>Module 5 — Reading the Codebase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Navigating vanilla source; common classes &amp; patterns.</w:t>
      </w:r>
    </w:p>
    <w:p>
      <w:pPr>
        <w:pStyle w:val="ListNumber"/>
      </w:pPr>
      <w:r>
        <w:t>Reverse‑engineering a furnace: inventory, smelting, fuel logic.</w:t>
      </w:r>
    </w:p>
    <w:p>
      <w:pPr>
        <w:pStyle w:val="ListNumber"/>
      </w:pPr>
      <w:r>
        <w:t>Survey of open‑source mods and best practices.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Create a reference doc mapping common tasks → vanilla classes/methods.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Find exemplars quickly in vanilla and community code.</w:t>
      </w:r>
    </w:p>
    <w:p>
      <w:pPr>
        <w:pStyle w:val="ListBullet"/>
      </w:pPr>
      <w:r>
        <w:t>Adopt patterns that age well across versions.</w:t>
      </w:r>
    </w:p>
    <w:p>
      <w:r>
        <w:rPr>
          <w:sz w:val="22"/>
        </w:rPr>
        <w:t>Estimated Duration: 3–4 hours</w:t>
      </w:r>
    </w:p>
    <w:p/>
    <w:p>
      <w:pPr>
        <w:pStyle w:val="Heading2"/>
      </w:pPr>
      <w:r>
        <w:t>SEMESTER 2 — Interactivity &amp; Systems (Intermediate)</w:t>
      </w:r>
    </w:p>
    <w:p>
      <w:pPr>
        <w:pStyle w:val="Heading3"/>
      </w:pPr>
      <w:r>
        <w:t>Module 6 — Block Entities &amp; GUIs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BlockEntity lifecycle: NBT save/load, server tickers.</w:t>
      </w:r>
    </w:p>
    <w:p>
      <w:pPr>
        <w:pStyle w:val="ListNumber"/>
      </w:pPr>
      <w:r>
        <w:t>Menus (containers) and Screens: inventory wiring and rendering.</w:t>
      </w:r>
    </w:p>
    <w:p>
      <w:pPr>
        <w:pStyle w:val="ListNumber"/>
      </w:pPr>
      <w:r>
        <w:t>ItemStackHandler and slot rules; syncing with DataSlots/packets.</w:t>
      </w:r>
    </w:p>
    <w:p>
      <w:pPr>
        <w:pStyle w:val="ListNumber"/>
      </w:pPr>
      <w:r>
        <w:t>Renderer basics (block entity renderer).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Infuser v1: ticking BE with input/output inventory and a basic GUI.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Combine server BE logic with client GUIs.</w:t>
      </w:r>
    </w:p>
    <w:p>
      <w:pPr>
        <w:pStyle w:val="ListBullet"/>
      </w:pPr>
      <w:r>
        <w:t>Persist and sync state correctly.</w:t>
      </w:r>
    </w:p>
    <w:p>
      <w:r>
        <w:rPr>
          <w:sz w:val="22"/>
        </w:rPr>
        <w:t>Estimated Duration: 6–8 hours</w:t>
      </w:r>
    </w:p>
    <w:p/>
    <w:p>
      <w:pPr>
        <w:pStyle w:val="Heading3"/>
      </w:pPr>
      <w:r>
        <w:t>Module 7 — Networking &amp; Sync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SimpleChannel setup; protocol versioning.</w:t>
      </w:r>
    </w:p>
    <w:p>
      <w:pPr>
        <w:pStyle w:val="ListNumber"/>
      </w:pPr>
      <w:r>
        <w:t>Client→Server actions (buttons/keybinds) and server validation.</w:t>
      </w:r>
    </w:p>
    <w:p>
      <w:pPr>
        <w:pStyle w:val="ListNumber"/>
      </w:pPr>
      <w:r>
        <w:t>Syncing custom fields and partial updates; thread enqueuing.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Infuser v2: GUI button triggers server craft; state updates flow back.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Design safe, minimal packet flows.</w:t>
      </w:r>
    </w:p>
    <w:p>
      <w:pPr>
        <w:pStyle w:val="ListBullet"/>
      </w:pPr>
      <w:r>
        <w:t>Avoid side‑leaks and race conditions.</w:t>
      </w:r>
    </w:p>
    <w:p>
      <w:r>
        <w:rPr>
          <w:sz w:val="22"/>
        </w:rPr>
        <w:t>Estimated Duration: 4–6 hours</w:t>
      </w:r>
    </w:p>
    <w:p/>
    <w:p>
      <w:pPr>
        <w:pStyle w:val="Heading3"/>
      </w:pPr>
      <w:r>
        <w:t>Module 8 — Events, Recipes &amp; Effects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Event bus deep dive: tick, interaction, entity events.</w:t>
      </w:r>
    </w:p>
    <w:p>
      <w:pPr>
        <w:pStyle w:val="ListNumber"/>
      </w:pPr>
      <w:r>
        <w:t>Custom recipe types &amp; serializers.</w:t>
      </w:r>
    </w:p>
    <w:p>
      <w:pPr>
        <w:pStyle w:val="ListNumber"/>
      </w:pPr>
      <w:r>
        <w:t>Client effects: particles/sounds wired to gameplay events.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Daily Ritual: time‑based mechanic triggered by world ticks.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Implement deterministic time/event mechanics.</w:t>
      </w:r>
    </w:p>
    <w:p>
      <w:pPr>
        <w:pStyle w:val="ListBullet"/>
      </w:pPr>
      <w:r>
        <w:t>Author custom crafting rules.</w:t>
      </w:r>
    </w:p>
    <w:p>
      <w:r>
        <w:rPr>
          <w:sz w:val="22"/>
        </w:rPr>
        <w:t>Estimated Duration: 5–7 hours</w:t>
      </w:r>
    </w:p>
    <w:p/>
    <w:p>
      <w:pPr>
        <w:pStyle w:val="Heading3"/>
      </w:pPr>
      <w:r>
        <w:t>Module 9 — Fluids &amp; Energy (Capabilities)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Fluid registration, tanks, rendering; fluid IO rules.</w:t>
      </w:r>
    </w:p>
    <w:p>
      <w:pPr>
        <w:pStyle w:val="ListNumber"/>
      </w:pPr>
      <w:r>
        <w:t>Capabilities: custom energy system; storage, generation, consumption.</w:t>
      </w:r>
    </w:p>
    <w:p>
      <w:pPr>
        <w:pStyle w:val="ListNumber"/>
      </w:pPr>
      <w:r>
        <w:t>Interplay: BE with inventory + fluid + energy.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Essence Generator: converts a fluid fuel into stored energy over time.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Model multi‑resource systems cleanly.</w:t>
      </w:r>
    </w:p>
    <w:p>
      <w:pPr>
        <w:pStyle w:val="ListBullet"/>
      </w:pPr>
      <w:r>
        <w:t>Expose capabilities for inter‑block interactions.</w:t>
      </w:r>
    </w:p>
    <w:p>
      <w:r>
        <w:rPr>
          <w:sz w:val="22"/>
        </w:rPr>
        <w:t>Estimated Duration: 6–8 hours</w:t>
      </w:r>
    </w:p>
    <w:p/>
    <w:p>
      <w:pPr>
        <w:pStyle w:val="Heading3"/>
      </w:pPr>
      <w:r>
        <w:t>Module 10 — Configs &amp; Datapacks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ForgeConfigSpec: client/common/server; hot‑reload limits.</w:t>
      </w:r>
    </w:p>
    <w:p>
      <w:pPr>
        <w:pStyle w:val="ListNumber"/>
      </w:pPr>
      <w:r>
        <w:t>Datapack reload listeners; codecs and JSON schemas.</w:t>
      </w:r>
    </w:p>
    <w:p>
      <w:pPr>
        <w:pStyle w:val="ListNumber"/>
      </w:pPr>
      <w:r>
        <w:t>Balancing systems without recompiles.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Make Infuser/Generator values datapack‑driven with server config multipliers.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Separate content from code for tuning.</w:t>
      </w:r>
    </w:p>
    <w:p>
      <w:pPr>
        <w:pStyle w:val="ListBullet"/>
      </w:pPr>
      <w:r>
        <w:t>Respect server admin control surfaces.</w:t>
      </w:r>
    </w:p>
    <w:p>
      <w:r>
        <w:rPr>
          <w:sz w:val="22"/>
        </w:rPr>
        <w:t>Estimated Duration: 4–6 hours</w:t>
      </w:r>
    </w:p>
    <w:p/>
    <w:p>
      <w:pPr>
        <w:pStyle w:val="Heading2"/>
      </w:pPr>
      <w:r>
        <w:t>SEMESTER 3 — World, Entities &amp; Immersion (Advanced)</w:t>
      </w:r>
    </w:p>
    <w:p>
      <w:pPr>
        <w:pStyle w:val="Heading3"/>
      </w:pPr>
      <w:r>
        <w:t>Module 11 — World Generation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Placed/Configured features; biome modifiers; JSON data flow.</w:t>
      </w:r>
    </w:p>
    <w:p>
      <w:pPr>
        <w:pStyle w:val="ListNumber"/>
      </w:pPr>
      <w:r>
        <w:t>Ore, trees, flowers, geodes; structure templates &amp; jigsaws.</w:t>
      </w:r>
    </w:p>
    <w:p>
      <w:pPr>
        <w:pStyle w:val="ListNumber"/>
      </w:pPr>
      <w:r>
        <w:t>Custom biomes and integration with vanilla generation.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Crystal Caves: add ore veins, a small ruin structure, and vegetation.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Author and register world features end‑to‑end.</w:t>
      </w:r>
    </w:p>
    <w:p>
      <w:pPr>
        <w:pStyle w:val="ListBullet"/>
      </w:pPr>
      <w:r>
        <w:t>Debug placement and density issues.</w:t>
      </w:r>
    </w:p>
    <w:p>
      <w:r>
        <w:rPr>
          <w:sz w:val="22"/>
        </w:rPr>
        <w:t>Estimated Duration: 6–9 hours</w:t>
      </w:r>
    </w:p>
    <w:p/>
    <w:p>
      <w:pPr>
        <w:pStyle w:val="Heading3"/>
      </w:pPr>
      <w:r>
        <w:t>Module 12 — Entities &amp; AI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Entity registration, models, renderers.</w:t>
      </w:r>
    </w:p>
    <w:p>
      <w:pPr>
        <w:pStyle w:val="ListNumber"/>
      </w:pPr>
      <w:r>
        <w:t>Goals/pathfinding; attributes and spawn rules.</w:t>
      </w:r>
    </w:p>
    <w:p>
      <w:pPr>
        <w:pStyle w:val="ListNumber"/>
      </w:pPr>
      <w:r>
        <w:t>Tameable/rideable/throwable entities; inventories; dyeable elements; render layers.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Forest Guardian: tameable mob with custom armor and support AI goals.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Implement full‑featured mobs with custom visuals.</w:t>
      </w:r>
    </w:p>
    <w:p>
      <w:pPr>
        <w:pStyle w:val="ListBullet"/>
      </w:pPr>
      <w:r>
        <w:t>Balance spawn and behavior for gameplay.</w:t>
      </w:r>
    </w:p>
    <w:p>
      <w:r>
        <w:rPr>
          <w:sz w:val="22"/>
        </w:rPr>
        <w:t>Estimated Duration: 6–9 hours</w:t>
      </w:r>
    </w:p>
    <w:p/>
    <w:p>
      <w:pPr>
        <w:pStyle w:val="Heading3"/>
      </w:pPr>
      <w:r>
        <w:t>Module 13 — Villagers, Trades &amp; Economy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Villager professions, POIs, houses.</w:t>
      </w:r>
    </w:p>
    <w:p>
      <w:pPr>
        <w:pStyle w:val="ListNumber"/>
      </w:pPr>
      <w:r>
        <w:t>Trade definitions and progression.</w:t>
      </w:r>
    </w:p>
    <w:p>
      <w:pPr>
        <w:pStyle w:val="ListNumber"/>
      </w:pPr>
      <w:r>
        <w:t>Decorative content: paintings, models; in‑game currency patterns.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Elarion Merchant: new profession with curated, tag‑aware trades.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Integrate with village systems safely.</w:t>
      </w:r>
    </w:p>
    <w:p>
      <w:pPr>
        <w:pStyle w:val="ListBullet"/>
      </w:pPr>
      <w:r>
        <w:t>Design sustainable trade loops.</w:t>
      </w:r>
    </w:p>
    <w:p>
      <w:r>
        <w:rPr>
          <w:sz w:val="22"/>
        </w:rPr>
        <w:t>Estimated Duration: 4–6 hours</w:t>
      </w:r>
    </w:p>
    <w:p/>
    <w:p>
      <w:pPr>
        <w:pStyle w:val="Heading3"/>
      </w:pPr>
      <w:r>
        <w:t>Module 14 — Audio, Particles &amp; Models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Sound events &amp; block sound types; music discs.</w:t>
      </w:r>
    </w:p>
    <w:p>
      <w:pPr>
        <w:pStyle w:val="ListNumber"/>
      </w:pPr>
      <w:r>
        <w:t>Particles and spawn conditions.</w:t>
      </w:r>
    </w:p>
    <w:p>
      <w:pPr>
        <w:pStyle w:val="ListNumber"/>
      </w:pPr>
      <w:r>
        <w:t>3D item models; basic animation workflows (optional Geckolib).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Enchanted Workshop: animated station with particles and soundscape.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Create immersive feedback for mechanics.</w:t>
      </w:r>
    </w:p>
    <w:p>
      <w:pPr>
        <w:pStyle w:val="ListBullet"/>
      </w:pPr>
      <w:r>
        <w:t>Ship polished audiovisual content.</w:t>
      </w:r>
    </w:p>
    <w:p>
      <w:r>
        <w:rPr>
          <w:sz w:val="22"/>
        </w:rPr>
        <w:t>Estimated Duration: 4–6 hours</w:t>
      </w:r>
    </w:p>
    <w:p/>
    <w:p>
      <w:pPr>
        <w:pStyle w:val="Heading2"/>
      </w:pPr>
      <w:r>
        <w:t>SEMESTER 4 — Professional Mod Development (Expert)</w:t>
      </w:r>
    </w:p>
    <w:p>
      <w:pPr>
        <w:pStyle w:val="Heading3"/>
      </w:pPr>
      <w:r>
        <w:t>Module 15 — Inter‑Mod Compatibility &amp; Integrations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Inter‑op via tags and capabilities; safe optional dependencies.</w:t>
      </w:r>
    </w:p>
    <w:p>
      <w:pPr>
        <w:pStyle w:val="ListNumber"/>
      </w:pPr>
      <w:r>
        <w:t>JEI/REI categories and recipe displays.</w:t>
      </w:r>
    </w:p>
    <w:p>
      <w:pPr>
        <w:pStyle w:val="ListNumber"/>
      </w:pPr>
      <w:r>
        <w:t>Public API design for your mod.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Expose Infuser recipes to JEI; publish a tiny public API class.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Play nicely with the mod ecosystem.</w:t>
      </w:r>
    </w:p>
    <w:p>
      <w:pPr>
        <w:pStyle w:val="ListBullet"/>
      </w:pPr>
      <w:r>
        <w:t>Stabilize your own extension points.</w:t>
      </w:r>
    </w:p>
    <w:p>
      <w:r>
        <w:rPr>
          <w:sz w:val="22"/>
        </w:rPr>
        <w:t>Estimated Duration: 4–6 hours</w:t>
      </w:r>
    </w:p>
    <w:p/>
    <w:p>
      <w:pPr>
        <w:pStyle w:val="Heading3"/>
      </w:pPr>
      <w:r>
        <w:t>Module 16 — Optimization, Testing &amp; Multiplayer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Tick budgets, caching, and lazy evaluation.</w:t>
      </w:r>
    </w:p>
    <w:p>
      <w:pPr>
        <w:pStyle w:val="ListNumber"/>
      </w:pPr>
      <w:r>
        <w:t>Thread safety: enqueuing to main thread, avoiding deadlocks.</w:t>
      </w:r>
    </w:p>
    <w:p>
      <w:pPr>
        <w:pStyle w:val="ListNumber"/>
      </w:pPr>
      <w:r>
        <w:t>Automated tests (GameTest), integration tests, and MP sync audits.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Stress‑test worlds + GameTests for Infuser/Generator; MP desync checklist.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Ship performant, reliable code.</w:t>
      </w:r>
    </w:p>
    <w:p>
      <w:pPr>
        <w:pStyle w:val="ListBullet"/>
      </w:pPr>
      <w:r>
        <w:t>Prevent regressions with tests.</w:t>
      </w:r>
    </w:p>
    <w:p>
      <w:r>
        <w:rPr>
          <w:sz w:val="22"/>
        </w:rPr>
        <w:t>Estimated Duration: 5–7 hours</w:t>
      </w:r>
    </w:p>
    <w:p/>
    <w:p>
      <w:pPr>
        <w:pStyle w:val="Heading3"/>
      </w:pPr>
      <w:r>
        <w:t>Module 17 — UX, Accessibility &amp; Localization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HUD overlays, in‑game guides, contextual tooltips.</w:t>
      </w:r>
    </w:p>
    <w:p>
      <w:pPr>
        <w:pStyle w:val="ListNumber"/>
      </w:pPr>
      <w:r>
        <w:t>Localization workflows and accessibility considerations.</w:t>
      </w:r>
    </w:p>
    <w:p>
      <w:pPr>
        <w:pStyle w:val="ListNumber"/>
      </w:pPr>
      <w:r>
        <w:t>Config GUIs and onboarding.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Add a HUD meter, localized strings, and an onboarding tooltip flow.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Improve player comprehension and reach.</w:t>
      </w:r>
    </w:p>
    <w:p>
      <w:pPr>
        <w:pStyle w:val="ListBullet"/>
      </w:pPr>
      <w:r>
        <w:t>Offer quality‑of‑life surfaces.</w:t>
      </w:r>
    </w:p>
    <w:p>
      <w:r>
        <w:rPr>
          <w:sz w:val="22"/>
        </w:rPr>
        <w:t>Estimated Duration: 3–5 hours</w:t>
      </w:r>
    </w:p>
    <w:p/>
    <w:p>
      <w:pPr>
        <w:pStyle w:val="Heading3"/>
      </w:pPr>
      <w:r>
        <w:t>Module 18 — Packaging, Licensing &amp; Publishing</w:t>
      </w:r>
    </w:p>
    <w:p>
      <w:r>
        <w:rPr>
          <w:b/>
          <w:sz w:val="22"/>
        </w:rPr>
        <w:t>Lessons:</w:t>
      </w:r>
    </w:p>
    <w:p>
      <w:pPr>
        <w:pStyle w:val="ListNumber"/>
      </w:pPr>
      <w:r>
        <w:t>Metadata (mods.toml), semantic versioning, changelogs.</w:t>
      </w:r>
    </w:p>
    <w:p>
      <w:pPr>
        <w:pStyle w:val="ListNumber"/>
      </w:pPr>
      <w:r>
        <w:t>Licensing assets and code; attribution.</w:t>
      </w:r>
    </w:p>
    <w:p>
      <w:pPr>
        <w:pStyle w:val="ListNumber"/>
      </w:pPr>
      <w:r>
        <w:t>CI/CD with GitHub Actions; Modrinth/CurseForge publishing.</w:t>
      </w:r>
    </w:p>
    <w:p>
      <w:r>
        <w:rPr>
          <w:b/>
          <w:sz w:val="22"/>
        </w:rPr>
        <w:t>Lab / Project:</w:t>
      </w:r>
    </w:p>
    <w:p>
      <w:r>
        <w:rPr>
          <w:sz w:val="22"/>
        </w:rPr>
        <w:t>Publish a release build with README, license, gallery, and CI pipeline.</w:t>
      </w:r>
    </w:p>
    <w:p>
      <w:r>
        <w:rPr>
          <w:b/>
          <w:sz w:val="22"/>
        </w:rPr>
        <w:t>Learning Outcomes:</w:t>
      </w:r>
    </w:p>
    <w:p>
      <w:pPr>
        <w:pStyle w:val="ListBullet"/>
      </w:pPr>
      <w:r>
        <w:t>Distribute professionally with confidence.</w:t>
      </w:r>
    </w:p>
    <w:p>
      <w:pPr>
        <w:pStyle w:val="ListBullet"/>
      </w:pPr>
      <w:r>
        <w:t>Communicate changes transparently.</w:t>
      </w:r>
    </w:p>
    <w:p>
      <w:r>
        <w:rPr>
          <w:sz w:val="22"/>
        </w:rPr>
        <w:t>Estimated Duration: 3–5 hours</w:t>
      </w:r>
    </w:p>
    <w:p/>
    <w:p>
      <w:pPr>
        <w:pStyle w:val="Heading1"/>
      </w:pPr>
      <w:r>
        <w:t>Capstone Projects &amp; Suggested Pacing</w:t>
      </w:r>
    </w:p>
    <w:p>
      <w:pPr>
        <w:pStyle w:val="ListBullet"/>
      </w:pPr>
      <w:r>
        <w:t>Semester 1 Capstone: Content Pack – cohesive items/blocks/recipes with datagen and tags.</w:t>
      </w:r>
    </w:p>
    <w:p>
      <w:pPr>
        <w:pStyle w:val="ListBullet"/>
      </w:pPr>
      <w:r>
        <w:t>Semester 2 Capstone: Systemic Machine – BE + GUI + networking + events + config.</w:t>
      </w:r>
    </w:p>
    <w:p>
      <w:pPr>
        <w:pStyle w:val="ListBullet"/>
      </w:pPr>
      <w:r>
        <w:t>Semester 3 Capstone: Living World – worldgen feature + custom entity + trades.</w:t>
      </w:r>
    </w:p>
    <w:p>
      <w:pPr>
        <w:pStyle w:val="ListBullet"/>
      </w:pPr>
      <w:r>
        <w:t>Semester 4 Capstone: Production Release – polished mod with tests and CI, published.</w:t>
      </w:r>
    </w:p>
    <w:p>
      <w:pPr>
        <w:pStyle w:val="Heading2"/>
      </w:pPr>
      <w:r>
        <w:t>Recommended Weekly Schedule (Example 16‑Week Term)</w:t>
      </w:r>
    </w:p>
    <w:p>
      <w:pPr>
        <w:pStyle w:val="ListNumber"/>
      </w:pPr>
      <w:r>
        <w:t>Week 1: Module 1</w:t>
      </w:r>
    </w:p>
    <w:p>
      <w:pPr>
        <w:pStyle w:val="ListNumber"/>
      </w:pPr>
      <w:r>
        <w:t>Week 2–3: Module 2</w:t>
      </w:r>
    </w:p>
    <w:p>
      <w:pPr>
        <w:pStyle w:val="ListNumber"/>
      </w:pPr>
      <w:r>
        <w:t>Week 4: Module 3</w:t>
      </w:r>
    </w:p>
    <w:p>
      <w:pPr>
        <w:pStyle w:val="ListNumber"/>
      </w:pPr>
      <w:r>
        <w:t>Week 5: Module 4</w:t>
      </w:r>
    </w:p>
    <w:p>
      <w:pPr>
        <w:pStyle w:val="ListNumber"/>
      </w:pPr>
      <w:r>
        <w:t>Week 6: Module 5 (Capstone S1 planning)</w:t>
      </w:r>
    </w:p>
    <w:p>
      <w:pPr>
        <w:pStyle w:val="ListNumber"/>
      </w:pPr>
      <w:r>
        <w:t>Week 7: Module 6</w:t>
      </w:r>
    </w:p>
    <w:p>
      <w:pPr>
        <w:pStyle w:val="ListNumber"/>
      </w:pPr>
      <w:r>
        <w:t>Week 8: Modules 7–8</w:t>
      </w:r>
    </w:p>
    <w:p>
      <w:pPr>
        <w:pStyle w:val="ListNumber"/>
      </w:pPr>
      <w:r>
        <w:t>Week 9: Module 9</w:t>
      </w:r>
    </w:p>
    <w:p>
      <w:pPr>
        <w:pStyle w:val="ListNumber"/>
      </w:pPr>
      <w:r>
        <w:t>Week 10: Module 10 (Capstone S2 delivery)</w:t>
      </w:r>
    </w:p>
    <w:p>
      <w:pPr>
        <w:pStyle w:val="ListNumber"/>
      </w:pPr>
      <w:r>
        <w:t>Week 11: Module 11</w:t>
      </w:r>
    </w:p>
    <w:p>
      <w:pPr>
        <w:pStyle w:val="ListNumber"/>
      </w:pPr>
      <w:r>
        <w:t>Week 12: Module 12</w:t>
      </w:r>
    </w:p>
    <w:p>
      <w:pPr>
        <w:pStyle w:val="ListNumber"/>
      </w:pPr>
      <w:r>
        <w:t>Week 13: Module 13</w:t>
      </w:r>
    </w:p>
    <w:p>
      <w:pPr>
        <w:pStyle w:val="ListNumber"/>
      </w:pPr>
      <w:r>
        <w:t>Week 14: Module 14 (Capstone S3 delivery)</w:t>
      </w:r>
    </w:p>
    <w:p>
      <w:pPr>
        <w:pStyle w:val="ListNumber"/>
      </w:pPr>
      <w:r>
        <w:t>Week 15: Modules 15–16</w:t>
      </w:r>
    </w:p>
    <w:p>
      <w:pPr>
        <w:pStyle w:val="ListNumber"/>
      </w:pPr>
      <w:r>
        <w:t>Week 16: Modules 17–18 (Final Release &amp; Presentation)</w:t>
      </w:r>
    </w:p>
    <w:p>
      <w:pPr>
        <w:pStyle w:val="Heading1"/>
      </w:pPr>
      <w:r>
        <w:t>Assessment Rubrics (Summaries)</w:t>
      </w:r>
    </w:p>
    <w:p>
      <w:pPr>
        <w:pStyle w:val="Heading2"/>
      </w:pPr>
      <w:r>
        <w:t>Lab Rubric (10 pts)</w:t>
      </w:r>
    </w:p>
    <w:p>
      <w:pPr>
        <w:pStyle w:val="ListBullet"/>
      </w:pPr>
      <w:r>
        <w:t>Correctness (4): meets functional requirements, no crashes.</w:t>
      </w:r>
    </w:p>
    <w:p>
      <w:pPr>
        <w:pStyle w:val="ListBullet"/>
      </w:pPr>
      <w:r>
        <w:t>Code Quality (3): clear structure, naming, side separation (client/server).</w:t>
      </w:r>
    </w:p>
    <w:p>
      <w:pPr>
        <w:pStyle w:val="ListBullet"/>
      </w:pPr>
      <w:r>
        <w:t>Assets &amp; UX (2): correct assets, helpful tooltips/feedback.</w:t>
      </w:r>
    </w:p>
    <w:p>
      <w:pPr>
        <w:pStyle w:val="ListBullet"/>
      </w:pPr>
      <w:r>
        <w:t>Git Hygiene (1): meaningful commits; README updates.</w:t>
      </w:r>
    </w:p>
    <w:p>
      <w:pPr>
        <w:pStyle w:val="Heading2"/>
      </w:pPr>
      <w:r>
        <w:t>Capstone Rubric (20 pts)</w:t>
      </w:r>
    </w:p>
    <w:p>
      <w:pPr>
        <w:pStyle w:val="ListBullet"/>
      </w:pPr>
      <w:r>
        <w:t>Scope &amp; Integration (6): combines required systems coherently.</w:t>
      </w:r>
    </w:p>
    <w:p>
      <w:pPr>
        <w:pStyle w:val="ListBullet"/>
      </w:pPr>
      <w:r>
        <w:t>Stability &amp; Performance (5): no dupes/leaks; smooth in MP.</w:t>
      </w:r>
    </w:p>
    <w:p>
      <w:pPr>
        <w:pStyle w:val="ListBullet"/>
      </w:pPr>
      <w:r>
        <w:t>UX &amp; Polish (4): GUI clarity, localization, sound/particles where appropriate.</w:t>
      </w:r>
    </w:p>
    <w:p>
      <w:pPr>
        <w:pStyle w:val="ListBullet"/>
      </w:pPr>
      <w:r>
        <w:t>Docs &amp; Release (3): README, changelog, license, screenshots.</w:t>
      </w:r>
    </w:p>
    <w:p>
      <w:pPr>
        <w:pStyle w:val="ListBullet"/>
      </w:pPr>
      <w:r>
        <w:t>Testing (2): GameTests or reproducible test scenarios.</w:t>
      </w:r>
    </w:p>
    <w:p>
      <w:pPr>
        <w:pStyle w:val="Heading1"/>
      </w:pPr>
      <w:r>
        <w:t>Policies &amp; Best Practices</w:t>
      </w:r>
    </w:p>
    <w:p>
      <w:pPr>
        <w:pStyle w:val="ListBullet"/>
      </w:pPr>
      <w:r>
        <w:t>Client/Server Separation: never reference client‑only classes from common/server code; use Dist guards.</w:t>
      </w:r>
    </w:p>
    <w:p>
      <w:pPr>
        <w:pStyle w:val="ListBullet"/>
      </w:pPr>
      <w:r>
        <w:t>Threading: handle networking on the correct thread; enqueue to main thread for world changes.</w:t>
      </w:r>
    </w:p>
    <w:p>
      <w:pPr>
        <w:pStyle w:val="ListBullet"/>
      </w:pPr>
      <w:r>
        <w:t>Data Ownership: keep authoritative state server‑side; sync minimal diffs to clients.</w:t>
      </w:r>
    </w:p>
    <w:p>
      <w:pPr>
        <w:pStyle w:val="ListBullet"/>
      </w:pPr>
      <w:r>
        <w:t>Versioning: tag releases; keep CHANGELOG; avoid breaking API without major version bump.</w:t>
      </w:r>
    </w:p>
    <w:p>
      <w:pPr>
        <w:pStyle w:val="ListBullet"/>
      </w:pPr>
      <w:r>
        <w:t>Licensing: respect Mojang EULA; license your code/assets; credit third‑party works.</w:t>
      </w:r>
    </w:p>
    <w:p>
      <w:pPr>
        <w:pStyle w:val="Heading1"/>
      </w:pPr>
      <w:r>
        <w:t>Appendix A — Example Repository Layout</w:t>
      </w:r>
    </w:p>
    <w:p>
      <w:r>
        <w:rPr>
          <w:sz w:val="22"/>
        </w:rPr>
        <w:br/>
        <w:t>/src/main/java/com/example/mod</w:t>
        <w:br/>
        <w:t xml:space="preserve">  ModMain.java</w:t>
        <w:br/>
        <w:t xml:space="preserve">  registry/ (Blocks, Items, Menus, BlockEntityTypes, Sounds, Entities)</w:t>
        <w:br/>
        <w:t xml:space="preserve">  content/block/...  content/item/...  content/be/...  client/screen/...</w:t>
        <w:br/>
        <w:t xml:space="preserve">  network/ (SimpleChannel, packets)</w:t>
        <w:br/>
        <w:t xml:space="preserve">  world/ (features, biomes, structures)</w:t>
        <w:br/>
        <w:t xml:space="preserve">  data/ (loaders, codecs, reload listeners)</w:t>
        <w:br/>
        <w:t>/src/main/resources/</w:t>
        <w:br/>
        <w:t xml:space="preserve">  meta/mods.toml</w:t>
        <w:br/>
        <w:t xml:space="preserve">  assets/&lt;modid&gt;/{lang,models,blockstates,textures,particles,sounds}</w:t>
        <w:br/>
        <w:t xml:space="preserve">  data/&lt;modid&gt;/{recipes,loot_tables,tags,worldgen}</w:t>
        <w:br/>
      </w:r>
    </w:p>
    <w:p>
      <w:pPr>
        <w:pStyle w:val="Heading1"/>
      </w:pPr>
      <w:r>
        <w:t>Appendix B — Checklists</w:t>
      </w:r>
    </w:p>
    <w:p>
      <w:r>
        <w:rPr>
          <w:sz w:val="22"/>
        </w:rPr>
        <w:t>GUI Checklist</w:t>
      </w:r>
    </w:p>
    <w:p>
      <w:pPr>
        <w:pStyle w:val="ListBullet"/>
      </w:pPr>
      <w:r>
        <w:t>MenuType registered; factory opens on block use; slots wired.</w:t>
      </w:r>
    </w:p>
    <w:p>
      <w:pPr>
        <w:pStyle w:val="ListBullet"/>
      </w:pPr>
      <w:r>
        <w:t>Screen registered on client; texture path correct; tooltip overlays.</w:t>
      </w:r>
    </w:p>
    <w:p>
      <w:pPr>
        <w:pStyle w:val="ListBullet"/>
      </w:pPr>
      <w:r>
        <w:t>Sync: DataSlots or packet; server validates actions.</w:t>
      </w:r>
    </w:p>
    <w:p>
      <w:pPr>
        <w:pStyle w:val="ListBullet"/>
      </w:pPr>
      <w:r>
        <w:t>Close handling: drop items or persist; handle chunk unloads.</w:t>
      </w:r>
    </w:p>
    <w:p>
      <w:r>
        <w:rPr>
          <w:sz w:val="22"/>
        </w:rPr>
        <w:t>Networking Checklist</w:t>
      </w:r>
    </w:p>
    <w:p>
      <w:pPr>
        <w:pStyle w:val="ListBullet"/>
      </w:pPr>
      <w:r>
        <w:t>SimpleChannel with protocol version; packet IDs centralized.</w:t>
      </w:r>
    </w:p>
    <w:p>
      <w:pPr>
        <w:pStyle w:val="ListBullet"/>
      </w:pPr>
      <w:r>
        <w:t>Handlers enqueue to main thread; side checks; minimal payload.</w:t>
      </w:r>
    </w:p>
    <w:p>
      <w:pPr>
        <w:pStyle w:val="ListBullet"/>
      </w:pPr>
      <w:r>
        <w:t>Partial sync where possible; rate‑limit noisy updates.</w:t>
      </w:r>
    </w:p>
    <w:p>
      <w:r>
        <w:rPr>
          <w:sz w:val="22"/>
        </w:rPr>
        <w:t>Worldgen Checklist</w:t>
      </w:r>
    </w:p>
    <w:p>
      <w:pPr>
        <w:pStyle w:val="ListBullet"/>
      </w:pPr>
      <w:r>
        <w:t>Configured + Placed features registered; biome modifiers applied.</w:t>
      </w:r>
    </w:p>
    <w:p>
      <w:pPr>
        <w:pStyle w:val="ListBullet"/>
      </w:pPr>
      <w:r>
        <w:t>Datapack JSON validated; density balanced; debug placement in dev world.</w:t>
      </w:r>
    </w:p>
    <w:p>
      <w:pPr>
        <w:pStyle w:val="ListBullet"/>
      </w:pPr>
      <w:r>
        <w:t>Structures have templates, processors, and jigsaw rules.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